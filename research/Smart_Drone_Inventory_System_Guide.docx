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378E" w14:textId="77777777" w:rsidR="006105FA" w:rsidRDefault="00061C5B">
      <w:pPr>
        <w:pStyle w:val="Heading2"/>
      </w:pPr>
      <w:r>
        <w:t>🚀</w:t>
      </w:r>
      <w:r>
        <w:t xml:space="preserve"> Goal</w:t>
      </w:r>
    </w:p>
    <w:p w14:paraId="5DEF500D" w14:textId="77777777" w:rsidR="006105FA" w:rsidRDefault="00061C5B">
      <w:r>
        <w:t>A drone that autonomously scans inventory items (via vision or tags), matches the data with weight measurements from a smart scale, and syncs this info to a backend/dashboard.</w:t>
      </w:r>
    </w:p>
    <w:p w14:paraId="40DEDA2A" w14:textId="77777777" w:rsidR="006105FA" w:rsidRDefault="00061C5B">
      <w:pPr>
        <w:pStyle w:val="Heading2"/>
      </w:pPr>
      <w:r>
        <w:t>📌</w:t>
      </w:r>
      <w:r>
        <w:t xml:space="preserve"> PHASE 1: PLANNING &amp; REQUIREMENTS</w:t>
      </w:r>
    </w:p>
    <w:p w14:paraId="40645620" w14:textId="77777777" w:rsidR="006105FA" w:rsidRDefault="006105FA"/>
    <w:p w14:paraId="6448CD6F" w14:textId="77777777" w:rsidR="006105FA" w:rsidRDefault="00061C5B">
      <w:pPr>
        <w:pStyle w:val="Heading2"/>
      </w:pPr>
      <w:r>
        <w:t>Define Use Case</w:t>
      </w:r>
    </w:p>
    <w:p w14:paraId="57FE03EC" w14:textId="77777777" w:rsidR="006105FA" w:rsidRDefault="00061C5B">
      <w:r>
        <w:t xml:space="preserve">- Type of </w:t>
      </w:r>
      <w:r>
        <w:t>inventory: boxes, pallets, individual items?</w:t>
      </w:r>
    </w:p>
    <w:p w14:paraId="46E96474" w14:textId="77777777" w:rsidR="006105FA" w:rsidRDefault="00061C5B">
      <w:r>
        <w:t>- Environment: Warehouse? Open storage?</w:t>
      </w:r>
    </w:p>
    <w:p w14:paraId="02BF8951" w14:textId="77777777" w:rsidR="006105FA" w:rsidRDefault="00061C5B">
      <w:r>
        <w:t>- Item identification: Barcode, QR, RFID, or image-based object recognition?</w:t>
      </w:r>
    </w:p>
    <w:p w14:paraId="09038D5E" w14:textId="77777777" w:rsidR="006105FA" w:rsidRDefault="00061C5B">
      <w:pPr>
        <w:pStyle w:val="Heading2"/>
      </w:pPr>
      <w:r>
        <w:t>Tech Stack Decision</w:t>
      </w:r>
    </w:p>
    <w:p w14:paraId="685317AE" w14:textId="77777777" w:rsidR="006105FA" w:rsidRDefault="00061C5B">
      <w:r>
        <w:t>- Drone OS: PX4, ArduPilot</w:t>
      </w:r>
    </w:p>
    <w:p w14:paraId="56C05873" w14:textId="77777777" w:rsidR="006105FA" w:rsidRDefault="00061C5B">
      <w:r>
        <w:t>- Compute: Raspberry Pi + companion computer (Jetson Nano/Xavier)</w:t>
      </w:r>
    </w:p>
    <w:p w14:paraId="2C0E1410" w14:textId="77777777" w:rsidR="006105FA" w:rsidRDefault="00061C5B">
      <w:r>
        <w:t>- Vision: OpenCV, YOLOv8</w:t>
      </w:r>
    </w:p>
    <w:p w14:paraId="33246CF3" w14:textId="77777777" w:rsidR="006105FA" w:rsidRDefault="00061C5B">
      <w:r>
        <w:t>- Weight Communication: MQTT/HTTP API from smart scale</w:t>
      </w:r>
    </w:p>
    <w:p w14:paraId="17747687" w14:textId="77777777" w:rsidR="006105FA" w:rsidRDefault="00061C5B">
      <w:r>
        <w:t>- Backend: Firebase, AWS IoT, or custom Node.js backend</w:t>
      </w:r>
    </w:p>
    <w:p w14:paraId="69F3E11F" w14:textId="77777777" w:rsidR="006105FA" w:rsidRDefault="00061C5B">
      <w:pPr>
        <w:pStyle w:val="Heading2"/>
      </w:pPr>
      <w:r>
        <w:t>🛠</w:t>
      </w:r>
      <w:r>
        <w:t>️</w:t>
      </w:r>
      <w:r>
        <w:t xml:space="preserve"> PHASE 2: HARDWARE SETUP</w:t>
      </w:r>
    </w:p>
    <w:p w14:paraId="4C10586C" w14:textId="77777777" w:rsidR="006105FA" w:rsidRDefault="006105FA"/>
    <w:p w14:paraId="2A1D123C" w14:textId="77777777" w:rsidR="006105FA" w:rsidRDefault="00061C5B">
      <w:pPr>
        <w:pStyle w:val="Heading2"/>
      </w:pPr>
      <w:r>
        <w:t>1. Drone Base</w:t>
      </w:r>
    </w:p>
    <w:p w14:paraId="385149F6" w14:textId="77777777" w:rsidR="006105FA" w:rsidRDefault="00061C5B">
      <w:r>
        <w:t>- Off-the-shelf drone (like DJI Matrice or DIY with Pixhawk)</w:t>
      </w:r>
    </w:p>
    <w:p w14:paraId="218F24C1" w14:textId="77777777" w:rsidR="006105FA" w:rsidRDefault="00061C5B">
      <w:r>
        <w:t>- Add:</w:t>
      </w:r>
    </w:p>
    <w:p w14:paraId="0B81D769" w14:textId="77777777" w:rsidR="006105FA" w:rsidRDefault="00061C5B">
      <w:r>
        <w:t>- LiDAR sensor (for obstacle avoidance)</w:t>
      </w:r>
    </w:p>
    <w:p w14:paraId="0F317BB6" w14:textId="77777777" w:rsidR="006105FA" w:rsidRDefault="00061C5B">
      <w:r>
        <w:t>- Camera (HD or thermal depending on need)</w:t>
      </w:r>
    </w:p>
    <w:p w14:paraId="7863C12B" w14:textId="77777777" w:rsidR="006105FA" w:rsidRDefault="00061C5B">
      <w:r>
        <w:t>- Ultrasonic sensor (for height sensing)</w:t>
      </w:r>
    </w:p>
    <w:p w14:paraId="25F67679" w14:textId="77777777" w:rsidR="006105FA" w:rsidRDefault="00061C5B">
      <w:r>
        <w:t>- Companion Computer (Jetson Nano or Raspberry Pi)</w:t>
      </w:r>
    </w:p>
    <w:p w14:paraId="7B2BD080" w14:textId="77777777" w:rsidR="006105FA" w:rsidRDefault="00061C5B">
      <w:pPr>
        <w:pStyle w:val="Heading2"/>
      </w:pPr>
      <w:r>
        <w:t>2. Smart Scale</w:t>
      </w:r>
    </w:p>
    <w:p w14:paraId="5AEAC8D1" w14:textId="77777777" w:rsidR="006105FA" w:rsidRDefault="00061C5B">
      <w:r>
        <w:t>- Smart load cell-based scale</w:t>
      </w:r>
    </w:p>
    <w:p w14:paraId="7C26DFC0" w14:textId="77777777" w:rsidR="006105FA" w:rsidRDefault="00061C5B">
      <w:r>
        <w:t>- Must have:</w:t>
      </w:r>
    </w:p>
    <w:p w14:paraId="7A62C32E" w14:textId="77777777" w:rsidR="006105FA" w:rsidRDefault="00061C5B">
      <w:r>
        <w:lastRenderedPageBreak/>
        <w:t>- Wi-Fi/Bluetooth module (ESP32 or BLE-enabled microcontroller)</w:t>
      </w:r>
    </w:p>
    <w:p w14:paraId="39E6B46C" w14:textId="77777777" w:rsidR="006105FA" w:rsidRDefault="00061C5B">
      <w:r>
        <w:t>- API support (to fetch weight data)</w:t>
      </w:r>
    </w:p>
    <w:p w14:paraId="62A45EAF" w14:textId="77777777" w:rsidR="006105FA" w:rsidRDefault="00061C5B">
      <w:r>
        <w:t>- MQTT/REST communication capability</w:t>
      </w:r>
    </w:p>
    <w:p w14:paraId="56D15C67" w14:textId="77777777" w:rsidR="006105FA" w:rsidRDefault="00061C5B">
      <w:pPr>
        <w:pStyle w:val="Heading2"/>
      </w:pPr>
      <w:r>
        <w:t>💻</w:t>
      </w:r>
      <w:r>
        <w:t xml:space="preserve"> PHASE 3: SOFTWARE DEVELOPMENT</w:t>
      </w:r>
    </w:p>
    <w:p w14:paraId="38D2CCC9" w14:textId="77777777" w:rsidR="006105FA" w:rsidRDefault="006105FA"/>
    <w:p w14:paraId="0A070E0B" w14:textId="77777777" w:rsidR="006105FA" w:rsidRDefault="00061C5B">
      <w:pPr>
        <w:pStyle w:val="Heading2"/>
      </w:pPr>
      <w:r>
        <w:t>1. Item Detection (Computer Vision)</w:t>
      </w:r>
    </w:p>
    <w:p w14:paraId="4BB2795D" w14:textId="77777777" w:rsidR="006105FA" w:rsidRDefault="00061C5B">
      <w:r>
        <w:t xml:space="preserve">- Train a custom model (YOLOv8 or MobileNet SSD) with </w:t>
      </w:r>
      <w:r>
        <w:t>labeled images of inventory items</w:t>
      </w:r>
    </w:p>
    <w:p w14:paraId="18E6B590" w14:textId="77777777" w:rsidR="006105FA" w:rsidRDefault="00061C5B">
      <w:r>
        <w:t>- Run object detection on the drone camera feed using OpenCV + PyTorch</w:t>
      </w:r>
    </w:p>
    <w:p w14:paraId="65D00171" w14:textId="77777777" w:rsidR="006105FA" w:rsidRDefault="00061C5B">
      <w:r>
        <w:t>- Output: Item ID, confidence, bounding box</w:t>
      </w:r>
    </w:p>
    <w:p w14:paraId="77D44BBA" w14:textId="77777777" w:rsidR="006105FA" w:rsidRDefault="00061C5B">
      <w:pPr>
        <w:pStyle w:val="Heading2"/>
      </w:pPr>
      <w:r>
        <w:t>2. Location Tagging (Optional but powerful)</w:t>
      </w:r>
    </w:p>
    <w:p w14:paraId="266A0C31" w14:textId="77777777" w:rsidR="006105FA" w:rsidRDefault="00061C5B">
      <w:r>
        <w:t>- Use ARUCO markers or QR codes on shelves</w:t>
      </w:r>
    </w:p>
    <w:p w14:paraId="4D6283C0" w14:textId="77777777" w:rsidR="006105FA" w:rsidRDefault="00061C5B">
      <w:r>
        <w:t>- Drone reads marker to associate items with specific shelf locations</w:t>
      </w:r>
    </w:p>
    <w:p w14:paraId="57652F52" w14:textId="77777777" w:rsidR="006105FA" w:rsidRDefault="00061C5B">
      <w:pPr>
        <w:pStyle w:val="Heading2"/>
      </w:pPr>
      <w:r>
        <w:t>3. Drone Navigation (Autonomous)</w:t>
      </w:r>
    </w:p>
    <w:p w14:paraId="5FD53D12" w14:textId="77777777" w:rsidR="006105FA" w:rsidRDefault="00061C5B">
      <w:r>
        <w:t>- Use ROS + SLAM (Simultaneous Localization and Mapping)</w:t>
      </w:r>
    </w:p>
    <w:p w14:paraId="1294C50B" w14:textId="77777777" w:rsidR="006105FA" w:rsidRDefault="00061C5B">
      <w:r>
        <w:t>- Program flight path via waypoints and define scanning zones</w:t>
      </w:r>
    </w:p>
    <w:p w14:paraId="7057E0E1" w14:textId="77777777" w:rsidR="006105FA" w:rsidRDefault="00061C5B">
      <w:r>
        <w:t>- Integrate obstacle detection and return-to-base logic</w:t>
      </w:r>
    </w:p>
    <w:p w14:paraId="765B062E" w14:textId="77777777" w:rsidR="006105FA" w:rsidRDefault="00061C5B">
      <w:pPr>
        <w:pStyle w:val="Heading2"/>
      </w:pPr>
      <w:r>
        <w:t>4. Smart Scale Communication</w:t>
      </w:r>
    </w:p>
    <w:p w14:paraId="1D090906" w14:textId="77777777" w:rsidR="006105FA" w:rsidRDefault="00061C5B">
      <w:r>
        <w:t>- Each weight scale sends:</w:t>
      </w:r>
    </w:p>
    <w:p w14:paraId="7EABFDD2" w14:textId="77777777" w:rsidR="006105FA" w:rsidRDefault="00061C5B">
      <w:r>
        <w:t>- Item ID or shelf ID</w:t>
      </w:r>
    </w:p>
    <w:p w14:paraId="27356EE8" w14:textId="77777777" w:rsidR="006105FA" w:rsidRDefault="00061C5B">
      <w:r>
        <w:t>- Weight</w:t>
      </w:r>
    </w:p>
    <w:p w14:paraId="47EC7972" w14:textId="77777777" w:rsidR="006105FA" w:rsidRDefault="00061C5B">
      <w:r>
        <w:t>- Timestamp</w:t>
      </w:r>
    </w:p>
    <w:p w14:paraId="55FBE8F9" w14:textId="77777777" w:rsidR="006105FA" w:rsidRDefault="00061C5B">
      <w:r>
        <w:t>- Scale posts to MQTT broker (e.g., Mosquitto) or REST API</w:t>
      </w:r>
    </w:p>
    <w:p w14:paraId="3C257B23" w14:textId="77777777" w:rsidR="006105FA" w:rsidRDefault="00061C5B">
      <w:pPr>
        <w:pStyle w:val="Heading2"/>
      </w:pPr>
      <w:r>
        <w:t>5. Synchronization Logic</w:t>
      </w:r>
    </w:p>
    <w:p w14:paraId="04F1D006" w14:textId="77777777" w:rsidR="006105FA" w:rsidRDefault="00061C5B">
      <w:r>
        <w:t>- Drone sends: Detected items + location</w:t>
      </w:r>
    </w:p>
    <w:p w14:paraId="4BC635A5" w14:textId="77777777" w:rsidR="006105FA" w:rsidRDefault="00061C5B">
      <w:r>
        <w:t>- Scale sends: Weight + shelf ID</w:t>
      </w:r>
    </w:p>
    <w:p w14:paraId="0E04CF04" w14:textId="77777777" w:rsidR="006105FA" w:rsidRDefault="00061C5B">
      <w:r>
        <w:t>- Backend matches:</w:t>
      </w:r>
    </w:p>
    <w:p w14:paraId="69867849" w14:textId="77777777" w:rsidR="006105FA" w:rsidRDefault="00061C5B">
      <w:r>
        <w:t>{</w:t>
      </w:r>
    </w:p>
    <w:p w14:paraId="66C16C52" w14:textId="77777777" w:rsidR="006105FA" w:rsidRDefault="00061C5B">
      <w:r>
        <w:lastRenderedPageBreak/>
        <w:t>"shelf_id": "A2",</w:t>
      </w:r>
    </w:p>
    <w:p w14:paraId="256583E5" w14:textId="77777777" w:rsidR="006105FA" w:rsidRDefault="00061C5B">
      <w:r>
        <w:t>"detected_items": ["SKU_245", "SKU_333"],</w:t>
      </w:r>
    </w:p>
    <w:p w14:paraId="4281B691" w14:textId="77777777" w:rsidR="006105FA" w:rsidRDefault="00061C5B">
      <w:r>
        <w:t>"total_weight": "3.5 kg"</w:t>
      </w:r>
    </w:p>
    <w:p w14:paraId="0545B25E" w14:textId="77777777" w:rsidR="006105FA" w:rsidRDefault="00061C5B">
      <w:r>
        <w:t>}</w:t>
      </w:r>
    </w:p>
    <w:p w14:paraId="5DD883E2" w14:textId="77777777" w:rsidR="006105FA" w:rsidRDefault="00061C5B">
      <w:r>
        <w:t>- Discrepancies are flagged (missing item, weight mismatch)</w:t>
      </w:r>
    </w:p>
    <w:p w14:paraId="564856BB" w14:textId="77777777" w:rsidR="006105FA" w:rsidRDefault="00061C5B">
      <w:pPr>
        <w:pStyle w:val="Heading2"/>
      </w:pPr>
      <w:r>
        <w:t>🔄</w:t>
      </w:r>
      <w:r>
        <w:t xml:space="preserve"> PHASE 4: INTEGRATION</w:t>
      </w:r>
    </w:p>
    <w:p w14:paraId="303437C6" w14:textId="77777777" w:rsidR="006105FA" w:rsidRDefault="006105FA"/>
    <w:p w14:paraId="5E4C79B9" w14:textId="77777777" w:rsidR="006105FA" w:rsidRDefault="00061C5B">
      <w:pPr>
        <w:pStyle w:val="Heading2"/>
      </w:pPr>
      <w:r>
        <w:t>1. Backend Server</w:t>
      </w:r>
    </w:p>
    <w:p w14:paraId="36E6A365" w14:textId="77777777" w:rsidR="006105FA" w:rsidRDefault="00061C5B">
      <w:r>
        <w:t>- Node.js or Flask app</w:t>
      </w:r>
    </w:p>
    <w:p w14:paraId="491736D4" w14:textId="77777777" w:rsidR="006105FA" w:rsidRDefault="00061C5B">
      <w:r>
        <w:t>- Handles:</w:t>
      </w:r>
    </w:p>
    <w:p w14:paraId="1A9F3464" w14:textId="77777777" w:rsidR="006105FA" w:rsidRDefault="00061C5B">
      <w:r>
        <w:t xml:space="preserve">- </w:t>
      </w:r>
      <w:r>
        <w:t>Auth</w:t>
      </w:r>
    </w:p>
    <w:p w14:paraId="68A99DD8" w14:textId="77777777" w:rsidR="006105FA" w:rsidRDefault="00061C5B">
      <w:r>
        <w:t>- Inventory database (MongoDB or Firebase)</w:t>
      </w:r>
    </w:p>
    <w:p w14:paraId="4E19462D" w14:textId="77777777" w:rsidR="006105FA" w:rsidRDefault="00061C5B">
      <w:r>
        <w:t>- API endpoints to receive drone and scale data</w:t>
      </w:r>
    </w:p>
    <w:p w14:paraId="3AA61CF7" w14:textId="77777777" w:rsidR="006105FA" w:rsidRDefault="00061C5B">
      <w:pPr>
        <w:pStyle w:val="Heading2"/>
      </w:pPr>
      <w:r>
        <w:t>2. Dashboard UI</w:t>
      </w:r>
    </w:p>
    <w:p w14:paraId="11B209CC" w14:textId="77777777" w:rsidR="006105FA" w:rsidRDefault="00061C5B">
      <w:r>
        <w:t>- React/Vue.js frontend</w:t>
      </w:r>
    </w:p>
    <w:p w14:paraId="762E9752" w14:textId="77777777" w:rsidR="006105FA" w:rsidRDefault="00061C5B">
      <w:r>
        <w:t>- Real-time updates via WebSocket</w:t>
      </w:r>
    </w:p>
    <w:p w14:paraId="7470182D" w14:textId="77777777" w:rsidR="006105FA" w:rsidRDefault="00061C5B">
      <w:r>
        <w:t>- Show:</w:t>
      </w:r>
    </w:p>
    <w:p w14:paraId="0B5C6C10" w14:textId="77777777" w:rsidR="006105FA" w:rsidRDefault="00061C5B">
      <w:r>
        <w:t>- Inventory items with weight</w:t>
      </w:r>
    </w:p>
    <w:p w14:paraId="73AA6312" w14:textId="77777777" w:rsidR="006105FA" w:rsidRDefault="00061C5B">
      <w:r>
        <w:t>- Discrepancy alerts</w:t>
      </w:r>
    </w:p>
    <w:p w14:paraId="6AA7B1C2" w14:textId="77777777" w:rsidR="006105FA" w:rsidRDefault="00061C5B">
      <w:r>
        <w:t>- Drone flight logs</w:t>
      </w:r>
    </w:p>
    <w:p w14:paraId="3E5B4202" w14:textId="77777777" w:rsidR="006105FA" w:rsidRDefault="00061C5B">
      <w:pPr>
        <w:pStyle w:val="Heading2"/>
      </w:pPr>
      <w:r>
        <w:t>✅</w:t>
      </w:r>
      <w:r>
        <w:t xml:space="preserve"> PHASE 5: TESTING &amp; CALIBRATION</w:t>
      </w:r>
    </w:p>
    <w:p w14:paraId="4E001B18" w14:textId="77777777" w:rsidR="006105FA" w:rsidRDefault="006105FA"/>
    <w:p w14:paraId="751C55C9" w14:textId="77777777" w:rsidR="006105FA" w:rsidRDefault="00061C5B">
      <w:pPr>
        <w:pStyle w:val="Heading2"/>
      </w:pPr>
      <w:r>
        <w:t>Test Item Detection</w:t>
      </w:r>
    </w:p>
    <w:p w14:paraId="5B13F9B4" w14:textId="77777777" w:rsidR="006105FA" w:rsidRDefault="00061C5B">
      <w:r>
        <w:t>- Start with static tests: hold an object in front of the drone</w:t>
      </w:r>
    </w:p>
    <w:p w14:paraId="285F47A2" w14:textId="77777777" w:rsidR="006105FA" w:rsidRDefault="00061C5B">
      <w:r>
        <w:t>- Validate item classification and confidence levels</w:t>
      </w:r>
    </w:p>
    <w:p w14:paraId="6A4BD223" w14:textId="77777777" w:rsidR="006105FA" w:rsidRDefault="00061C5B">
      <w:pPr>
        <w:pStyle w:val="Heading2"/>
      </w:pPr>
      <w:r>
        <w:t>Test Synchronization</w:t>
      </w:r>
    </w:p>
    <w:p w14:paraId="79C98312" w14:textId="77777777" w:rsidR="006105FA" w:rsidRDefault="00061C5B">
      <w:r>
        <w:t>- Place known-weight item on scale</w:t>
      </w:r>
    </w:p>
    <w:p w14:paraId="42B63B21" w14:textId="77777777" w:rsidR="006105FA" w:rsidRDefault="00061C5B">
      <w:r>
        <w:lastRenderedPageBreak/>
        <w:t>- Fly drone to scan it</w:t>
      </w:r>
    </w:p>
    <w:p w14:paraId="640748E9" w14:textId="77777777" w:rsidR="006105FA" w:rsidRDefault="00061C5B">
      <w:r>
        <w:t>- Match both datasets in backend</w:t>
      </w:r>
    </w:p>
    <w:p w14:paraId="06851061" w14:textId="77777777" w:rsidR="006105FA" w:rsidRDefault="00061C5B">
      <w:pPr>
        <w:pStyle w:val="Heading2"/>
      </w:pPr>
      <w:r>
        <w:t>Full System Test</w:t>
      </w:r>
    </w:p>
    <w:p w14:paraId="39D204C6" w14:textId="77777777" w:rsidR="006105FA" w:rsidRDefault="00061C5B">
      <w:r>
        <w:t>- Run full flight path</w:t>
      </w:r>
    </w:p>
    <w:p w14:paraId="490DE7DC" w14:textId="77777777" w:rsidR="006105FA" w:rsidRDefault="00061C5B">
      <w:r>
        <w:t>- Detect multiple items across shelves</w:t>
      </w:r>
    </w:p>
    <w:p w14:paraId="3584CB26" w14:textId="77777777" w:rsidR="006105FA" w:rsidRDefault="00061C5B">
      <w:r>
        <w:t>- Compare with smart scale values</w:t>
      </w:r>
    </w:p>
    <w:p w14:paraId="42723DAE" w14:textId="77777777" w:rsidR="006105FA" w:rsidRDefault="00061C5B">
      <w:r>
        <w:t>- Check alert triggers for mismatches</w:t>
      </w:r>
    </w:p>
    <w:p w14:paraId="33B523FD" w14:textId="77777777" w:rsidR="006105FA" w:rsidRDefault="00061C5B">
      <w:pPr>
        <w:pStyle w:val="Heading2"/>
      </w:pPr>
      <w:r>
        <w:t>🧠</w:t>
      </w:r>
      <w:r>
        <w:t xml:space="preserve"> Bonus: Advanced Features</w:t>
      </w:r>
    </w:p>
    <w:p w14:paraId="47326A57" w14:textId="77777777" w:rsidR="006105FA" w:rsidRDefault="00061C5B">
      <w:r>
        <w:t xml:space="preserve">- RFID Integration: Combine vision with RFID </w:t>
      </w:r>
      <w:r>
        <w:t>scanning for double-check.</w:t>
      </w:r>
    </w:p>
    <w:p w14:paraId="742665BE" w14:textId="77777777" w:rsidR="006105FA" w:rsidRDefault="00061C5B">
      <w:r>
        <w:t>- Voice Command / App Control: Use a simple app to dispatch drones on command.</w:t>
      </w:r>
    </w:p>
    <w:p w14:paraId="001A1793" w14:textId="77777777" w:rsidR="006105FA" w:rsidRDefault="00061C5B">
      <w:r>
        <w:t>- Multi-Drone Coordination: Use swarm logic or area partitioning to cover large warehouses.</w:t>
      </w:r>
    </w:p>
    <w:p w14:paraId="40D7C3BD" w14:textId="77777777" w:rsidR="00061C5B" w:rsidRDefault="00061C5B"/>
    <w:sectPr w:rsidR="00061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598390">
    <w:abstractNumId w:val="8"/>
  </w:num>
  <w:num w:numId="2" w16cid:durableId="2060401515">
    <w:abstractNumId w:val="6"/>
  </w:num>
  <w:num w:numId="3" w16cid:durableId="1174107487">
    <w:abstractNumId w:val="5"/>
  </w:num>
  <w:num w:numId="4" w16cid:durableId="366640972">
    <w:abstractNumId w:val="4"/>
  </w:num>
  <w:num w:numId="5" w16cid:durableId="1820609883">
    <w:abstractNumId w:val="7"/>
  </w:num>
  <w:num w:numId="6" w16cid:durableId="710811400">
    <w:abstractNumId w:val="3"/>
  </w:num>
  <w:num w:numId="7" w16cid:durableId="890992749">
    <w:abstractNumId w:val="2"/>
  </w:num>
  <w:num w:numId="8" w16cid:durableId="240138268">
    <w:abstractNumId w:val="1"/>
  </w:num>
  <w:num w:numId="9" w16cid:durableId="159609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C5B"/>
    <w:rsid w:val="0015074B"/>
    <w:rsid w:val="0029639D"/>
    <w:rsid w:val="00326F90"/>
    <w:rsid w:val="005C7626"/>
    <w:rsid w:val="006105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9F4CC13-2FD3-4B72-90C2-5785441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NEEL DESAI</cp:lastModifiedBy>
  <cp:revision>2</cp:revision>
  <dcterms:created xsi:type="dcterms:W3CDTF">2013-12-23T23:15:00Z</dcterms:created>
  <dcterms:modified xsi:type="dcterms:W3CDTF">2025-04-06T06:00:00Z</dcterms:modified>
  <cp:category/>
</cp:coreProperties>
</file>